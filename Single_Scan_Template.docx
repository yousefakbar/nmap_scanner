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 xml:space="preserve">Scan for 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856105" cy="201168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color w:val="FFFFD7"/>
        </w:rPr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</Words>
  <Characters>7</Characters>
  <CharactersWithSpaces>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2024-04-25T08:41:32Z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